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A2C18" w14:textId="77777777" w:rsidR="002D0868" w:rsidRDefault="00000000">
      <w:pPr>
        <w:pStyle w:val="Heading1"/>
      </w:pPr>
      <w:r>
        <w:t>HBnB API Sequence Diagrams</w:t>
      </w:r>
    </w:p>
    <w:p w14:paraId="0C2A6BCA" w14:textId="77777777" w:rsidR="002D0868" w:rsidRDefault="00000000">
      <w:pPr>
        <w:pStyle w:val="Heading2"/>
      </w:pPr>
      <w:r>
        <w:t>1. User Registration</w:t>
      </w:r>
    </w:p>
    <w:p w14:paraId="5275DA68" w14:textId="77777777" w:rsidR="002D0868" w:rsidRDefault="00000000">
      <w:r>
        <w:t>This diagram illustrates the flow of the user registration process, where a user submits their data to the API, and the information flows through business logic to the database.</w:t>
      </w:r>
    </w:p>
    <w:p w14:paraId="0E48A033" w14:textId="77777777" w:rsidR="002D0868" w:rsidRDefault="00000000">
      <w:pPr>
        <w:pStyle w:val="IntenseQuote"/>
      </w:pPr>
      <w:r>
        <w:t>```mermaid</w:t>
      </w:r>
      <w:r>
        <w:br/>
        <w:t>sequenceDiagram</w:t>
      </w:r>
      <w:r>
        <w:br/>
        <w:t xml:space="preserve">    participant User</w:t>
      </w:r>
      <w:r>
        <w:br/>
        <w:t xml:space="preserve">    participant API</w:t>
      </w:r>
      <w:r>
        <w:br/>
        <w:t xml:space="preserve">    participant BusinessLogic</w:t>
      </w:r>
      <w:r>
        <w:br/>
        <w:t xml:space="preserve">    participant Database</w:t>
      </w:r>
      <w:r>
        <w:br/>
      </w:r>
      <w:r>
        <w:br/>
        <w:t xml:space="preserve">    User-&gt;&gt;API: Register (name, email, password)</w:t>
      </w:r>
      <w:r>
        <w:br/>
        <w:t xml:space="preserve">    API-&gt;&gt;BusinessLogic: validateUserData()</w:t>
      </w:r>
      <w:r>
        <w:br/>
        <w:t xml:space="preserve">    BusinessLogic-&gt;&gt;Database: insertNewUser()</w:t>
      </w:r>
      <w:r>
        <w:br/>
        <w:t xml:space="preserve">    Database--&gt;&gt;BusinessLogic: userCreatedConfirmation</w:t>
      </w:r>
      <w:r>
        <w:br/>
        <w:t xml:space="preserve">    BusinessLogic--&gt;&gt;API: sendSuccessResponse()</w:t>
      </w:r>
      <w:r>
        <w:br/>
        <w:t xml:space="preserve">    API--&gt;&gt;User: Registration Successful</w:t>
      </w:r>
      <w:r>
        <w:br/>
        <w:t>```</w:t>
      </w:r>
    </w:p>
    <w:p w14:paraId="133684E5" w14:textId="77777777" w:rsidR="002D0868" w:rsidRDefault="00000000">
      <w:pPr>
        <w:pStyle w:val="Heading2"/>
      </w:pPr>
      <w:r>
        <w:t>2. Place Creation</w:t>
      </w:r>
    </w:p>
    <w:p w14:paraId="2D94F9CB" w14:textId="77777777" w:rsidR="002D0868" w:rsidRDefault="00000000">
      <w:r>
        <w:t>This diagram describes how a user creates a new place listing by interacting with the API, which processes and saves the data to the database.</w:t>
      </w:r>
    </w:p>
    <w:p w14:paraId="473FA7DA" w14:textId="77777777" w:rsidR="002D0868" w:rsidRDefault="00000000">
      <w:pPr>
        <w:pStyle w:val="IntenseQuote"/>
      </w:pPr>
      <w:r>
        <w:t>```mermaid</w:t>
      </w:r>
      <w:r>
        <w:br/>
        <w:t>sequenceDiagram</w:t>
      </w:r>
      <w:r>
        <w:br/>
        <w:t xml:space="preserve">    participant User</w:t>
      </w:r>
      <w:r>
        <w:br/>
        <w:t xml:space="preserve">    participant API</w:t>
      </w:r>
      <w:r>
        <w:br/>
        <w:t xml:space="preserve">    participant BusinessLogic</w:t>
      </w:r>
      <w:r>
        <w:br/>
        <w:t xml:space="preserve">    participant Database</w:t>
      </w:r>
      <w:r>
        <w:br/>
      </w:r>
      <w:r>
        <w:br/>
        <w:t xml:space="preserve">    User-&gt;&gt;API: Create Place (title, desc, price, location)</w:t>
      </w:r>
      <w:r>
        <w:br/>
        <w:t xml:space="preserve">    API-&gt;&gt;BusinessLogic: validatePlaceData()</w:t>
      </w:r>
      <w:r>
        <w:br/>
        <w:t xml:space="preserve">    BusinessLogic-&gt;&gt;Database: insertPlace()</w:t>
      </w:r>
      <w:r>
        <w:br/>
        <w:t xml:space="preserve">    Database--&gt;&gt;BusinessLogic: placeCreatedConfirmation</w:t>
      </w:r>
      <w:r>
        <w:br/>
        <w:t xml:space="preserve">    BusinessLogic--&gt;&gt;API: sendSuccessResponse()</w:t>
      </w:r>
      <w:r>
        <w:br/>
        <w:t xml:space="preserve">    API--&gt;&gt;User: Place Created Successfully</w:t>
      </w:r>
      <w:r>
        <w:br/>
        <w:t>```</w:t>
      </w:r>
    </w:p>
    <w:p w14:paraId="70173E7E" w14:textId="77777777" w:rsidR="002D0868" w:rsidRDefault="00000000">
      <w:r>
        <w:br w:type="page"/>
      </w:r>
    </w:p>
    <w:p w14:paraId="46C561FB" w14:textId="77777777" w:rsidR="002D0868" w:rsidRDefault="00000000">
      <w:pPr>
        <w:pStyle w:val="Heading2"/>
      </w:pPr>
      <w:r>
        <w:lastRenderedPageBreak/>
        <w:t>3. Review Submission</w:t>
      </w:r>
    </w:p>
    <w:p w14:paraId="1D4CBDEA" w14:textId="77777777" w:rsidR="002D0868" w:rsidRDefault="00000000">
      <w:r>
        <w:t>This diagram explains how users submit reviews for a place, passing the review data through API validation and storing it in the database.</w:t>
      </w:r>
    </w:p>
    <w:p w14:paraId="241E8AC8" w14:textId="77777777" w:rsidR="002D0868" w:rsidRDefault="00000000">
      <w:pPr>
        <w:pStyle w:val="IntenseQuote"/>
      </w:pPr>
      <w:r>
        <w:t>```mermaid</w:t>
      </w:r>
      <w:r>
        <w:br/>
        <w:t>sequenceDiagram</w:t>
      </w:r>
      <w:r>
        <w:br/>
        <w:t xml:space="preserve">    participant User</w:t>
      </w:r>
      <w:r>
        <w:br/>
        <w:t xml:space="preserve">    participant API</w:t>
      </w:r>
      <w:r>
        <w:br/>
        <w:t xml:space="preserve">    participant BusinessLogic</w:t>
      </w:r>
      <w:r>
        <w:br/>
        <w:t xml:space="preserve">    participant Database</w:t>
      </w:r>
      <w:r>
        <w:br/>
      </w:r>
      <w:r>
        <w:br/>
        <w:t xml:space="preserve">    User-&gt;&gt;API: Submit Review (place_id, rating, comment)</w:t>
      </w:r>
      <w:r>
        <w:br/>
        <w:t xml:space="preserve">    API-&gt;&gt;BusinessLogic: validateReviewData()</w:t>
      </w:r>
      <w:r>
        <w:br/>
        <w:t xml:space="preserve">    BusinessLogic-&gt;&gt;Database: insertReview()</w:t>
      </w:r>
      <w:r>
        <w:br/>
        <w:t xml:space="preserve">    Database--&gt;&gt;BusinessLogic: reviewCreatedConfirmation</w:t>
      </w:r>
      <w:r>
        <w:br/>
        <w:t xml:space="preserve">    BusinessLogic--&gt;&gt;API: sendSuccessResponse()</w:t>
      </w:r>
      <w:r>
        <w:br/>
        <w:t xml:space="preserve">    API--&gt;&gt;User: Review Submitted Successfully</w:t>
      </w:r>
      <w:r>
        <w:br/>
        <w:t>```</w:t>
      </w:r>
    </w:p>
    <w:p w14:paraId="63EF4149" w14:textId="145E1CEA" w:rsidR="00557DAA" w:rsidRDefault="00557DAA" w:rsidP="00557DAA"/>
    <w:p w14:paraId="319CCA7C" w14:textId="235DE38C" w:rsidR="002D0868" w:rsidRDefault="00000000">
      <w:pPr>
        <w:pStyle w:val="Heading2"/>
      </w:pPr>
      <w:r>
        <w:t>4. Fetching a List of Places</w:t>
      </w:r>
    </w:p>
    <w:p w14:paraId="6710BE4D" w14:textId="77777777" w:rsidR="002D0868" w:rsidRDefault="00000000">
      <w:r>
        <w:t>This diagram outlines how users retrieve a list of places based on criteria, involving filtering and fetching data from the database.</w:t>
      </w:r>
    </w:p>
    <w:p w14:paraId="08618637" w14:textId="77777777" w:rsidR="002D0868" w:rsidRDefault="00000000">
      <w:pPr>
        <w:pStyle w:val="IntenseQuote"/>
      </w:pPr>
      <w:r>
        <w:t>```mermaid</w:t>
      </w:r>
      <w:r>
        <w:br/>
        <w:t>sequenceDiagram</w:t>
      </w:r>
      <w:r>
        <w:br/>
        <w:t xml:space="preserve">    participant User</w:t>
      </w:r>
      <w:r>
        <w:br/>
        <w:t xml:space="preserve">    participant API</w:t>
      </w:r>
      <w:r>
        <w:br/>
        <w:t xml:space="preserve">    participant BusinessLogic</w:t>
      </w:r>
      <w:r>
        <w:br/>
        <w:t xml:space="preserve">    participant Database</w:t>
      </w:r>
      <w:r>
        <w:br/>
      </w:r>
      <w:r>
        <w:br/>
        <w:t xml:space="preserve">    User-&gt;&gt;API: Get Places (filters)</w:t>
      </w:r>
      <w:r>
        <w:br/>
        <w:t xml:space="preserve">    API-&gt;&gt;BusinessLogic: getFilteredPlaces()</w:t>
      </w:r>
      <w:r>
        <w:br/>
        <w:t xml:space="preserve">    BusinessLogic-&gt;&gt;Database: queryPlaces(filters)</w:t>
      </w:r>
      <w:r>
        <w:br/>
        <w:t xml:space="preserve">    Database--&gt;&gt;BusinessLogic: returnPlaceList</w:t>
      </w:r>
      <w:r>
        <w:br/>
        <w:t xml:space="preserve">    BusinessLogic--&gt;&gt;API: sendPlaceList()</w:t>
      </w:r>
      <w:r>
        <w:br/>
        <w:t xml:space="preserve">    API--&gt;&gt;User: Display Places</w:t>
      </w:r>
      <w:r>
        <w:br/>
        <w:t>```</w:t>
      </w:r>
    </w:p>
    <w:sectPr w:rsidR="002D08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6373130">
    <w:abstractNumId w:val="8"/>
  </w:num>
  <w:num w:numId="2" w16cid:durableId="694616284">
    <w:abstractNumId w:val="6"/>
  </w:num>
  <w:num w:numId="3" w16cid:durableId="352345655">
    <w:abstractNumId w:val="5"/>
  </w:num>
  <w:num w:numId="4" w16cid:durableId="1191186581">
    <w:abstractNumId w:val="4"/>
  </w:num>
  <w:num w:numId="5" w16cid:durableId="173107070">
    <w:abstractNumId w:val="7"/>
  </w:num>
  <w:num w:numId="6" w16cid:durableId="668677803">
    <w:abstractNumId w:val="3"/>
  </w:num>
  <w:num w:numId="7" w16cid:durableId="1461460307">
    <w:abstractNumId w:val="2"/>
  </w:num>
  <w:num w:numId="8" w16cid:durableId="1731925580">
    <w:abstractNumId w:val="1"/>
  </w:num>
  <w:num w:numId="9" w16cid:durableId="194106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61DF"/>
    <w:rsid w:val="0029639D"/>
    <w:rsid w:val="002D0868"/>
    <w:rsid w:val="00326F90"/>
    <w:rsid w:val="00425DE0"/>
    <w:rsid w:val="00557D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298982"/>
  <w14:defaultImageDpi w14:val="300"/>
  <w15:docId w15:val="{EC2A0E0A-7CEE-4211-A26D-44769C23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maram alsofyani</cp:lastModifiedBy>
  <cp:revision>2</cp:revision>
  <dcterms:created xsi:type="dcterms:W3CDTF">2025-06-03T21:55:00Z</dcterms:created>
  <dcterms:modified xsi:type="dcterms:W3CDTF">2025-06-03T21:55:00Z</dcterms:modified>
  <cp:category/>
</cp:coreProperties>
</file>